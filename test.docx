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highlight w:val="red"/>
        </w:rPr>
        <w:t xml:space="preserve">Red </w:t>
      </w:r>
      <w:r>
        <w:rPr>
          <w:highlight w:val="darkGreen"/>
        </w:rPr>
        <w:t xml:space="preserve">Green </w:t>
      </w:r>
      <w:r>
        <w:rPr>
          <w:highlight w:val="yellow"/>
        </w:rPr>
        <w:t>Yellow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